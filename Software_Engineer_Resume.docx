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B8C49" w14:textId="74BB7AD2" w:rsidR="00D06F43" w:rsidRDefault="00C64AD1">
      <w:pPr>
        <w:pStyle w:val="Title"/>
      </w:pPr>
      <w:r>
        <w:t>Sai Jayanth Sava</w:t>
      </w:r>
    </w:p>
    <w:p w14:paraId="2E81BABE" w14:textId="71B50BB1" w:rsidR="00D06F43" w:rsidRDefault="00000000">
      <w:r>
        <w:t xml:space="preserve">📍 </w:t>
      </w:r>
      <w:r w:rsidR="003C6D6E">
        <w:t>Hyderabad</w:t>
      </w:r>
      <w:r>
        <w:t xml:space="preserve"> | 📧 </w:t>
      </w:r>
      <w:hyperlink r:id="rId8" w:history="1">
        <w:r w:rsidRPr="00C64AD1">
          <w:rPr>
            <w:rStyle w:val="Hyperlink"/>
          </w:rPr>
          <w:t>Em</w:t>
        </w:r>
        <w:r w:rsidRPr="00C64AD1">
          <w:rPr>
            <w:rStyle w:val="Hyperlink"/>
          </w:rPr>
          <w:t>a</w:t>
        </w:r>
        <w:r w:rsidRPr="00C64AD1">
          <w:rPr>
            <w:rStyle w:val="Hyperlink"/>
          </w:rPr>
          <w:t>il</w:t>
        </w:r>
      </w:hyperlink>
      <w:r>
        <w:t xml:space="preserve"> | 📞 </w:t>
      </w:r>
      <w:r w:rsidR="003C6D6E">
        <w:t>9014754234</w:t>
      </w:r>
      <w:r>
        <w:t xml:space="preserve"> | 🔗 </w:t>
      </w:r>
      <w:hyperlink r:id="rId9" w:history="1">
        <w:r w:rsidRPr="003C6D6E">
          <w:rPr>
            <w:rStyle w:val="Hyperlink"/>
          </w:rPr>
          <w:t>Lin</w:t>
        </w:r>
        <w:r w:rsidRPr="003C6D6E">
          <w:rPr>
            <w:rStyle w:val="Hyperlink"/>
          </w:rPr>
          <w:t>k</w:t>
        </w:r>
        <w:r w:rsidRPr="003C6D6E">
          <w:rPr>
            <w:rStyle w:val="Hyperlink"/>
          </w:rPr>
          <w:t>edIn</w:t>
        </w:r>
      </w:hyperlink>
      <w:r>
        <w:t xml:space="preserve"> | 💻 GitHub/Portfolio (if any)</w:t>
      </w:r>
    </w:p>
    <w:p w14:paraId="41E5C5EB" w14:textId="77777777" w:rsidR="00D06F43" w:rsidRDefault="00000000">
      <w:pPr>
        <w:pStyle w:val="Heading1"/>
      </w:pPr>
      <w:r>
        <w:t>Professional Summary</w:t>
      </w:r>
    </w:p>
    <w:p w14:paraId="26E6995F" w14:textId="5933AB26" w:rsidR="00D06F43" w:rsidRDefault="00000000">
      <w:r>
        <w:t>Software Engineer with 1.7 years of experience in the IT industry, specializing in Business Intelligence, Data Warehousing, and Reporting. Skilled in building SQL queries, developing Power BI dashboards, and designing ETL workflows using SSIS. Experienced in data administration, ensuring secure and accurate data availability for teams. Hands-on expertise in Power BI, SSIS, Snowflake, SQL Server, and Azure DevOps</w:t>
      </w:r>
      <w:r w:rsidR="00C64AD1">
        <w:t xml:space="preserve">. </w:t>
      </w:r>
      <w:r w:rsidR="00C64AD1" w:rsidRPr="00C64AD1">
        <w:t>In the meantime, I work on automations to simplify and streamline my tasks.</w:t>
      </w:r>
    </w:p>
    <w:p w14:paraId="7796928C" w14:textId="77777777" w:rsidR="00D06F43" w:rsidRDefault="00000000">
      <w:pPr>
        <w:pStyle w:val="Heading1"/>
      </w:pPr>
      <w:r>
        <w:t>Technical Skills</w:t>
      </w:r>
    </w:p>
    <w:p w14:paraId="6680F82C" w14:textId="77777777" w:rsidR="00D06F43" w:rsidRDefault="00000000">
      <w:r>
        <w:t>Data &amp; BI Tools: Power BI (Data Modeling, DAX, Visualizations, Dashboard Development), SSMS, SSIS (ETL, Data Transformation, Automation)</w:t>
      </w:r>
      <w:r>
        <w:br/>
        <w:t>Databases &amp; Cloud: Snowflake, Microsoft SQL Server, Azure DevOps</w:t>
      </w:r>
      <w:r>
        <w:br/>
        <w:t>Programming &amp; Scripting: SQL (Joins, CTEs, Window Functions, Query Optimization)</w:t>
      </w:r>
      <w:r>
        <w:br/>
        <w:t>Other Skills: Data Administration, Report Automation, Performance Optimization</w:t>
      </w:r>
    </w:p>
    <w:p w14:paraId="7CBD9ECD" w14:textId="77777777" w:rsidR="00D06F43" w:rsidRDefault="00000000">
      <w:pPr>
        <w:pStyle w:val="Heading1"/>
      </w:pPr>
      <w:r>
        <w:t>Professional Experience</w:t>
      </w:r>
    </w:p>
    <w:p w14:paraId="1182111E" w14:textId="77777777" w:rsidR="00D06F43" w:rsidRDefault="00000000">
      <w:pPr>
        <w:pStyle w:val="Heading2"/>
      </w:pPr>
      <w:r>
        <w:t>Software Engineer</w:t>
      </w:r>
    </w:p>
    <w:p w14:paraId="45D75C14" w14:textId="2DB13F34" w:rsidR="00D06F43" w:rsidRDefault="00C64AD1">
      <w:r w:rsidRPr="00C64AD1">
        <w:rPr>
          <w:b/>
          <w:bCs/>
        </w:rPr>
        <w:t>Aggne – A Wipro Company</w:t>
      </w:r>
      <w:r w:rsidR="00000000">
        <w:t xml:space="preserve"> | </w:t>
      </w:r>
      <w:r>
        <w:t>01</w:t>
      </w:r>
      <w:r w:rsidR="00000000">
        <w:t>/</w:t>
      </w:r>
      <w:r>
        <w:t>2024</w:t>
      </w:r>
      <w:r w:rsidR="00000000">
        <w:t xml:space="preserve"> – Present | 1.7 Years</w:t>
      </w:r>
    </w:p>
    <w:p w14:paraId="2C05B6AD" w14:textId="77777777" w:rsidR="005763AB" w:rsidRDefault="00000000">
      <w:r>
        <w:t>- Designed and developed SQL queries to extract, manipulate, and validate data across multiple business domains.</w:t>
      </w:r>
      <w:r>
        <w:br/>
        <w:t>- Built interactive Power BI dashboards and reports to provide real-time insights for stakeholders.</w:t>
      </w:r>
      <w:r>
        <w:br/>
        <w:t>- Automated data integration workflows using SSIS packages, improving data pipeline efficiency.</w:t>
      </w:r>
      <w:r>
        <w:br/>
        <w:t>- Acted as Data Administrator, ensuring secure access and timely data delivery to project teams.</w:t>
      </w:r>
      <w:r>
        <w:br/>
        <w:t>- Worked with Snowflake to query large datasets, optimize queries, and support reporting requirements.</w:t>
      </w:r>
      <w:r>
        <w:br/>
        <w:t>- Utilized Azure DevOps for task tracking, version control, and deployment coordination.</w:t>
      </w:r>
      <w:r>
        <w:br/>
        <w:t>- Collaborated with cross-functional teams to gather requirements and deliver accurate BI solutions.</w:t>
      </w:r>
    </w:p>
    <w:p w14:paraId="3B7D8756" w14:textId="49A54AB3" w:rsidR="00C64AD1" w:rsidRDefault="005763AB">
      <w:r>
        <w:lastRenderedPageBreak/>
        <w:t>-</w:t>
      </w:r>
      <w:r w:rsidRPr="005763AB">
        <w:t xml:space="preserve">Developed process automations to streamline tasks, including email alert systems for proactive monitoring. Ensured that issues were detected early and resolved quickly, reducing downtime and improving workflow efficiency. </w:t>
      </w:r>
    </w:p>
    <w:p w14:paraId="6E013B60" w14:textId="5DB17947" w:rsidR="005763AB" w:rsidRDefault="00000000">
      <w:r>
        <w:t>Key Achievements:</w:t>
      </w:r>
      <w:r>
        <w:br/>
        <w:t xml:space="preserve">- Reduced report generation time by </w:t>
      </w:r>
      <w:r w:rsidR="00C64AD1">
        <w:t>20</w:t>
      </w:r>
      <w:r>
        <w:t>% through SQL query optimization.</w:t>
      </w:r>
      <w:r>
        <w:br/>
        <w:t>- Streamlined ETL process using SSIS, resulting in improved data refresh efficiency.</w:t>
      </w:r>
      <w:r>
        <w:br/>
        <w:t xml:space="preserve">- Built </w:t>
      </w:r>
      <w:r w:rsidR="00C64AD1">
        <w:t xml:space="preserve">Reports </w:t>
      </w:r>
      <w:r>
        <w:t>+ Power BI dashboards used by business teams for decision-making.</w:t>
      </w:r>
    </w:p>
    <w:p w14:paraId="4E80B029" w14:textId="0EC8C986" w:rsidR="005763AB" w:rsidRDefault="005763AB" w:rsidP="005763AB">
      <w:r>
        <w:t xml:space="preserve">- </w:t>
      </w:r>
      <w:r w:rsidRPr="005763AB">
        <w:t>Implemented automation-based monitoring that improved issue response time and minimized manual intervention.</w:t>
      </w:r>
    </w:p>
    <w:p w14:paraId="41DE1C0F" w14:textId="77777777" w:rsidR="00D06F43" w:rsidRDefault="00000000">
      <w:pPr>
        <w:pStyle w:val="Heading1"/>
      </w:pPr>
      <w:r>
        <w:t>Education</w:t>
      </w:r>
    </w:p>
    <w:p w14:paraId="00E74FA2" w14:textId="5F886D28" w:rsidR="00D06F43" w:rsidRDefault="00000000">
      <w:r>
        <w:t>Bachelor of Technology (B.Tech) /</w:t>
      </w:r>
      <w:r w:rsidR="00C64AD1">
        <w:t>(Electronics and Communication Engineering)</w:t>
      </w:r>
      <w:r>
        <w:br/>
        <w:t>[</w:t>
      </w:r>
      <w:r w:rsidR="00C64AD1">
        <w:t>UshaRama College Of Engineering and Technology</w:t>
      </w:r>
      <w:r>
        <w:t>] | [</w:t>
      </w:r>
      <w:r w:rsidR="00C64AD1">
        <w:t>2023</w:t>
      </w:r>
      <w:r>
        <w:t>]</w:t>
      </w:r>
    </w:p>
    <w:p w14:paraId="44E6A7B5" w14:textId="77777777" w:rsidR="00D06F43" w:rsidRDefault="00000000">
      <w:pPr>
        <w:pStyle w:val="Heading1"/>
      </w:pPr>
      <w:r>
        <w:t>Certifications</w:t>
      </w:r>
    </w:p>
    <w:p w14:paraId="4726D041" w14:textId="77777777" w:rsidR="00D33A63" w:rsidRDefault="00000000">
      <w:r>
        <w:t xml:space="preserve">- Microsoft Power BI Certification </w:t>
      </w:r>
    </w:p>
    <w:p w14:paraId="5FBCAAE3" w14:textId="731113EB" w:rsidR="00D06F43" w:rsidRDefault="00D33A63">
      <w:r>
        <w:t xml:space="preserve">- </w:t>
      </w:r>
      <w:r w:rsidR="00000000">
        <w:t xml:space="preserve"> SQL Certification </w:t>
      </w:r>
    </w:p>
    <w:p w14:paraId="63F4AD7D" w14:textId="77777777" w:rsidR="00D06F43" w:rsidRDefault="00000000">
      <w:pPr>
        <w:pStyle w:val="Heading1"/>
      </w:pPr>
      <w:r>
        <w:t>Projects</w:t>
      </w:r>
    </w:p>
    <w:p w14:paraId="3CB08B3F" w14:textId="00D44E0F" w:rsidR="00D06F43" w:rsidRDefault="00000000">
      <w:r>
        <w:t>- Sales Analytics Dashboard (Power BI)</w:t>
      </w:r>
      <w:r w:rsidR="005763AB">
        <w:t xml:space="preserve"> </w:t>
      </w:r>
      <w:r>
        <w:t>: Built interactive dashboard to track sales KPIs, revenue trends, and customer behavior.</w:t>
      </w:r>
      <w:r>
        <w:br/>
      </w:r>
      <w:r w:rsidR="005763AB">
        <w:t xml:space="preserve">- </w:t>
      </w:r>
      <w:r w:rsidR="005763AB" w:rsidRPr="005763AB">
        <w:t>Report Building</w:t>
      </w:r>
      <w:r w:rsidR="005763AB">
        <w:t xml:space="preserve"> </w:t>
      </w:r>
      <w:r w:rsidR="005763AB" w:rsidRPr="005763AB">
        <w:t>: Designed and delivered reports aligned with business requirements, assisting stakeholders with month-end reporting and audits</w:t>
      </w:r>
      <w:r w:rsidR="005763AB">
        <w:t xml:space="preserve"> </w:t>
      </w:r>
      <w:r w:rsidR="005763AB" w:rsidRPr="005763AB">
        <w:t>.</w:t>
      </w:r>
    </w:p>
    <w:p w14:paraId="534433BE" w14:textId="77777777" w:rsidR="005763AB" w:rsidRPr="005763AB" w:rsidRDefault="005763AB" w:rsidP="005763AB">
      <w:pPr>
        <w:rPr>
          <w:lang w:val="en-IN"/>
        </w:rPr>
      </w:pPr>
      <w:r>
        <w:t xml:space="preserve">- </w:t>
      </w:r>
      <w:r w:rsidRPr="005763AB">
        <w:rPr>
          <w:b/>
          <w:bCs/>
          <w:lang w:val="en-IN"/>
        </w:rPr>
        <w:t>Automation for Faulty Data Alerts</w:t>
      </w:r>
    </w:p>
    <w:p w14:paraId="7A81D9EF" w14:textId="77777777" w:rsidR="005763AB" w:rsidRPr="005763AB" w:rsidRDefault="005763AB" w:rsidP="005763AB">
      <w:pPr>
        <w:numPr>
          <w:ilvl w:val="0"/>
          <w:numId w:val="10"/>
        </w:numPr>
        <w:rPr>
          <w:lang w:val="en-IN"/>
        </w:rPr>
      </w:pPr>
      <w:r w:rsidRPr="005763AB">
        <w:rPr>
          <w:lang w:val="en-IN"/>
        </w:rPr>
        <w:t xml:space="preserve">Developed an automation system that generates </w:t>
      </w:r>
      <w:r w:rsidRPr="005763AB">
        <w:rPr>
          <w:b/>
          <w:bCs/>
          <w:lang w:val="en-IN"/>
        </w:rPr>
        <w:t>email alerts</w:t>
      </w:r>
      <w:r w:rsidRPr="005763AB">
        <w:rPr>
          <w:lang w:val="en-IN"/>
        </w:rPr>
        <w:t xml:space="preserve"> for identifying faulty data in reports or source datasets.</w:t>
      </w:r>
    </w:p>
    <w:p w14:paraId="6292A4D3" w14:textId="77777777" w:rsidR="005763AB" w:rsidRPr="005763AB" w:rsidRDefault="005763AB" w:rsidP="005763AB">
      <w:pPr>
        <w:numPr>
          <w:ilvl w:val="0"/>
          <w:numId w:val="10"/>
        </w:numPr>
        <w:rPr>
          <w:lang w:val="en-IN"/>
        </w:rPr>
      </w:pPr>
      <w:r w:rsidRPr="005763AB">
        <w:rPr>
          <w:lang w:val="en-IN"/>
        </w:rPr>
        <w:t>Ensured proactive issue detection: resolved report-related issues directly and escalated source-data issues to respective teams.</w:t>
      </w:r>
    </w:p>
    <w:p w14:paraId="2ECA2E5C" w14:textId="77777777" w:rsidR="005763AB" w:rsidRPr="005763AB" w:rsidRDefault="005763AB" w:rsidP="005763AB">
      <w:pPr>
        <w:numPr>
          <w:ilvl w:val="0"/>
          <w:numId w:val="10"/>
        </w:numPr>
        <w:rPr>
          <w:lang w:val="en-IN"/>
        </w:rPr>
      </w:pPr>
      <w:r w:rsidRPr="005763AB">
        <w:rPr>
          <w:lang w:val="en-IN"/>
        </w:rPr>
        <w:t>Improved reporting accuracy, reduced manual monitoring efforts, and accelerated issue resolution.</w:t>
      </w:r>
    </w:p>
    <w:p w14:paraId="1D6154FE" w14:textId="77777777" w:rsidR="005763AB" w:rsidRPr="005763AB" w:rsidRDefault="005763AB" w:rsidP="005763AB">
      <w:pPr>
        <w:numPr>
          <w:ilvl w:val="0"/>
          <w:numId w:val="10"/>
        </w:numPr>
        <w:rPr>
          <w:lang w:val="en-IN"/>
        </w:rPr>
      </w:pPr>
      <w:r w:rsidRPr="005763AB">
        <w:rPr>
          <w:lang w:val="en-IN"/>
        </w:rPr>
        <w:t xml:space="preserve">Received </w:t>
      </w:r>
      <w:r w:rsidRPr="005763AB">
        <w:rPr>
          <w:b/>
          <w:bCs/>
          <w:lang w:val="en-IN"/>
        </w:rPr>
        <w:t>appreciation from stakeholders</w:t>
      </w:r>
      <w:r w:rsidRPr="005763AB">
        <w:rPr>
          <w:lang w:val="en-IN"/>
        </w:rPr>
        <w:t xml:space="preserve"> for enhancing reliability and efficiency in reporting processes.</w:t>
      </w:r>
    </w:p>
    <w:p w14:paraId="55423C2E" w14:textId="3A065862" w:rsidR="005763AB" w:rsidRDefault="005763AB"/>
    <w:sectPr w:rsidR="005763AB" w:rsidSect="00034616">
      <w:footerReference w:type="even" r:id="rId10"/>
      <w:footerReference w:type="defaul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FDB95" w14:textId="77777777" w:rsidR="00E66820" w:rsidRDefault="00E66820" w:rsidP="00970B44">
      <w:pPr>
        <w:spacing w:after="0" w:line="240" w:lineRule="auto"/>
      </w:pPr>
      <w:r>
        <w:separator/>
      </w:r>
    </w:p>
  </w:endnote>
  <w:endnote w:type="continuationSeparator" w:id="0">
    <w:p w14:paraId="1E6E702D" w14:textId="77777777" w:rsidR="00E66820" w:rsidRDefault="00E66820" w:rsidP="00970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64D5A" w14:textId="3978C45C" w:rsidR="00970B44" w:rsidRDefault="00970B44">
    <w:pPr>
      <w:pStyle w:val="Footer"/>
    </w:pPr>
    <w:r>
      <w:rPr>
        <w:noProof/>
      </w:rPr>
      <mc:AlternateContent>
        <mc:Choice Requires="wps">
          <w:drawing>
            <wp:anchor distT="0" distB="0" distL="0" distR="0" simplePos="0" relativeHeight="251659264" behindDoc="0" locked="0" layoutInCell="1" allowOverlap="1" wp14:anchorId="6911D7A2" wp14:editId="03FDCB03">
              <wp:simplePos x="635" y="635"/>
              <wp:positionH relativeFrom="page">
                <wp:align>left</wp:align>
              </wp:positionH>
              <wp:positionV relativeFrom="page">
                <wp:align>bottom</wp:align>
              </wp:positionV>
              <wp:extent cx="1386840" cy="368935"/>
              <wp:effectExtent l="0" t="0" r="3810" b="0"/>
              <wp:wrapNone/>
              <wp:docPr id="658392859" name="Text Box 2"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6840" cy="368935"/>
                      </a:xfrm>
                      <a:prstGeom prst="rect">
                        <a:avLst/>
                      </a:prstGeom>
                      <a:noFill/>
                      <a:ln>
                        <a:noFill/>
                      </a:ln>
                    </wps:spPr>
                    <wps:txbx>
                      <w:txbxContent>
                        <w:p w14:paraId="74695912" w14:textId="088AF5FD" w:rsidR="00970B44" w:rsidRPr="00970B44" w:rsidRDefault="00970B44" w:rsidP="00970B44">
                          <w:pPr>
                            <w:spacing w:after="0"/>
                            <w:rPr>
                              <w:rFonts w:ascii="Calibri" w:eastAsia="Calibri" w:hAnsi="Calibri" w:cs="Calibri"/>
                              <w:noProof/>
                              <w:color w:val="000000"/>
                              <w:sz w:val="20"/>
                              <w:szCs w:val="20"/>
                            </w:rPr>
                          </w:pPr>
                          <w:r w:rsidRPr="00970B44">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911D7A2" id="_x0000_t202" coordsize="21600,21600" o:spt="202" path="m,l,21600r21600,l21600,xe">
              <v:stroke joinstyle="miter"/>
              <v:path gradientshapeok="t" o:connecttype="rect"/>
            </v:shapetype>
            <v:shape id="Text Box 2" o:spid="_x0000_s1026" type="#_x0000_t202" alt="Internal - General Use" style="position:absolute;margin-left:0;margin-top:0;width:109.2pt;height:29.0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" filled="f" stroked="f">
              <v:fill o:detectmouseclick="t"/>
              <v:textbox style="mso-fit-shape-to-text:t" inset="20pt,0,0,15pt">
                <w:txbxContent>
                  <w:p w14:paraId="74695912" w14:textId="088AF5FD" w:rsidR="00970B44" w:rsidRPr="00970B44" w:rsidRDefault="00970B44" w:rsidP="00970B44">
                    <w:pPr>
                      <w:spacing w:after="0"/>
                      <w:rPr>
                        <w:rFonts w:ascii="Calibri" w:eastAsia="Calibri" w:hAnsi="Calibri" w:cs="Calibri"/>
                        <w:noProof/>
                        <w:color w:val="000000"/>
                        <w:sz w:val="20"/>
                        <w:szCs w:val="20"/>
                      </w:rPr>
                    </w:pPr>
                    <w:r w:rsidRPr="00970B44">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B6EE6" w14:textId="572F8EAD" w:rsidR="00970B44" w:rsidRDefault="00970B44">
    <w:pPr>
      <w:pStyle w:val="Footer"/>
    </w:pPr>
    <w:r>
      <w:rPr>
        <w:noProof/>
      </w:rPr>
      <mc:AlternateContent>
        <mc:Choice Requires="wps">
          <w:drawing>
            <wp:anchor distT="0" distB="0" distL="0" distR="0" simplePos="0" relativeHeight="251660288" behindDoc="0" locked="0" layoutInCell="1" allowOverlap="1" wp14:anchorId="56816B5F" wp14:editId="7E7D8439">
              <wp:simplePos x="1143000" y="9441180"/>
              <wp:positionH relativeFrom="page">
                <wp:align>left</wp:align>
              </wp:positionH>
              <wp:positionV relativeFrom="page">
                <wp:align>bottom</wp:align>
              </wp:positionV>
              <wp:extent cx="1386840" cy="368935"/>
              <wp:effectExtent l="0" t="0" r="3810" b="0"/>
              <wp:wrapNone/>
              <wp:docPr id="1822025764" name="Text Box 3"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6840" cy="368935"/>
                      </a:xfrm>
                      <a:prstGeom prst="rect">
                        <a:avLst/>
                      </a:prstGeom>
                      <a:noFill/>
                      <a:ln>
                        <a:noFill/>
                      </a:ln>
                    </wps:spPr>
                    <wps:txbx>
                      <w:txbxContent>
                        <w:p w14:paraId="429AF2C8" w14:textId="4D60AEB5" w:rsidR="00970B44" w:rsidRPr="00970B44" w:rsidRDefault="00970B44" w:rsidP="00970B44">
                          <w:pPr>
                            <w:spacing w:after="0"/>
                            <w:rPr>
                              <w:rFonts w:ascii="Calibri" w:eastAsia="Calibri" w:hAnsi="Calibri" w:cs="Calibri"/>
                              <w:noProof/>
                              <w:color w:val="000000"/>
                              <w:sz w:val="20"/>
                              <w:szCs w:val="20"/>
                            </w:rPr>
                          </w:pPr>
                          <w:r w:rsidRPr="00970B44">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6816B5F" id="_x0000_t202" coordsize="21600,21600" o:spt="202" path="m,l,21600r21600,l21600,xe">
              <v:stroke joinstyle="miter"/>
              <v:path gradientshapeok="t" o:connecttype="rect"/>
            </v:shapetype>
            <v:shape id="Text Box 3" o:spid="_x0000_s1027" type="#_x0000_t202" alt="Internal - General Use" style="position:absolute;margin-left:0;margin-top:0;width:109.2pt;height:29.0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" filled="f" stroked="f">
              <v:fill o:detectmouseclick="t"/>
              <v:textbox style="mso-fit-shape-to-text:t" inset="20pt,0,0,15pt">
                <w:txbxContent>
                  <w:p w14:paraId="429AF2C8" w14:textId="4D60AEB5" w:rsidR="00970B44" w:rsidRPr="00970B44" w:rsidRDefault="00970B44" w:rsidP="00970B44">
                    <w:pPr>
                      <w:spacing w:after="0"/>
                      <w:rPr>
                        <w:rFonts w:ascii="Calibri" w:eastAsia="Calibri" w:hAnsi="Calibri" w:cs="Calibri"/>
                        <w:noProof/>
                        <w:color w:val="000000"/>
                        <w:sz w:val="20"/>
                        <w:szCs w:val="20"/>
                      </w:rPr>
                    </w:pPr>
                    <w:r w:rsidRPr="00970B44">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B987A" w14:textId="27276089" w:rsidR="00970B44" w:rsidRDefault="00970B44">
    <w:pPr>
      <w:pStyle w:val="Footer"/>
    </w:pPr>
    <w:r>
      <w:rPr>
        <w:noProof/>
      </w:rPr>
      <mc:AlternateContent>
        <mc:Choice Requires="wps">
          <w:drawing>
            <wp:anchor distT="0" distB="0" distL="0" distR="0" simplePos="0" relativeHeight="251658240" behindDoc="0" locked="0" layoutInCell="1" allowOverlap="1" wp14:anchorId="2CAF3B9E" wp14:editId="0CC6BA3E">
              <wp:simplePos x="635" y="635"/>
              <wp:positionH relativeFrom="page">
                <wp:align>left</wp:align>
              </wp:positionH>
              <wp:positionV relativeFrom="page">
                <wp:align>bottom</wp:align>
              </wp:positionV>
              <wp:extent cx="1386840" cy="368935"/>
              <wp:effectExtent l="0" t="0" r="3810" b="0"/>
              <wp:wrapNone/>
              <wp:docPr id="1666210684" name="Text Box 1"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6840" cy="368935"/>
                      </a:xfrm>
                      <a:prstGeom prst="rect">
                        <a:avLst/>
                      </a:prstGeom>
                      <a:noFill/>
                      <a:ln>
                        <a:noFill/>
                      </a:ln>
                    </wps:spPr>
                    <wps:txbx>
                      <w:txbxContent>
                        <w:p w14:paraId="7C96536C" w14:textId="2E0B558A" w:rsidR="00970B44" w:rsidRPr="00970B44" w:rsidRDefault="00970B44" w:rsidP="00970B44">
                          <w:pPr>
                            <w:spacing w:after="0"/>
                            <w:rPr>
                              <w:rFonts w:ascii="Calibri" w:eastAsia="Calibri" w:hAnsi="Calibri" w:cs="Calibri"/>
                              <w:noProof/>
                              <w:color w:val="000000"/>
                              <w:sz w:val="20"/>
                              <w:szCs w:val="20"/>
                            </w:rPr>
                          </w:pPr>
                          <w:r w:rsidRPr="00970B44">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AF3B9E" id="_x0000_t202" coordsize="21600,21600" o:spt="202" path="m,l,21600r21600,l21600,xe">
              <v:stroke joinstyle="miter"/>
              <v:path gradientshapeok="t" o:connecttype="rect"/>
            </v:shapetype>
            <v:shape id="Text Box 1" o:spid="_x0000_s1028" type="#_x0000_t202" alt="Internal - General Use" style="position:absolute;margin-left:0;margin-top:0;width:109.2pt;height:29.0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" filled="f" stroked="f">
              <v:fill o:detectmouseclick="t"/>
              <v:textbox style="mso-fit-shape-to-text:t" inset="20pt,0,0,15pt">
                <w:txbxContent>
                  <w:p w14:paraId="7C96536C" w14:textId="2E0B558A" w:rsidR="00970B44" w:rsidRPr="00970B44" w:rsidRDefault="00970B44" w:rsidP="00970B44">
                    <w:pPr>
                      <w:spacing w:after="0"/>
                      <w:rPr>
                        <w:rFonts w:ascii="Calibri" w:eastAsia="Calibri" w:hAnsi="Calibri" w:cs="Calibri"/>
                        <w:noProof/>
                        <w:color w:val="000000"/>
                        <w:sz w:val="20"/>
                        <w:szCs w:val="20"/>
                      </w:rPr>
                    </w:pPr>
                    <w:r w:rsidRPr="00970B44">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C4049" w14:textId="77777777" w:rsidR="00E66820" w:rsidRDefault="00E66820" w:rsidP="00970B44">
      <w:pPr>
        <w:spacing w:after="0" w:line="240" w:lineRule="auto"/>
      </w:pPr>
      <w:r>
        <w:separator/>
      </w:r>
    </w:p>
  </w:footnote>
  <w:footnote w:type="continuationSeparator" w:id="0">
    <w:p w14:paraId="5258CB1E" w14:textId="77777777" w:rsidR="00E66820" w:rsidRDefault="00E66820" w:rsidP="00970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D777A4"/>
    <w:multiLevelType w:val="hybridMultilevel"/>
    <w:tmpl w:val="9ADED01C"/>
    <w:lvl w:ilvl="0" w:tplc="7B96B0BC">
      <w:start w:val="2025"/>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1D1DA9"/>
    <w:multiLevelType w:val="multilevel"/>
    <w:tmpl w:val="1C82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093536">
    <w:abstractNumId w:val="8"/>
  </w:num>
  <w:num w:numId="2" w16cid:durableId="1455372209">
    <w:abstractNumId w:val="6"/>
  </w:num>
  <w:num w:numId="3" w16cid:durableId="870995799">
    <w:abstractNumId w:val="5"/>
  </w:num>
  <w:num w:numId="4" w16cid:durableId="8727221">
    <w:abstractNumId w:val="4"/>
  </w:num>
  <w:num w:numId="5" w16cid:durableId="2097363973">
    <w:abstractNumId w:val="7"/>
  </w:num>
  <w:num w:numId="6" w16cid:durableId="2105570683">
    <w:abstractNumId w:val="3"/>
  </w:num>
  <w:num w:numId="7" w16cid:durableId="362367945">
    <w:abstractNumId w:val="2"/>
  </w:num>
  <w:num w:numId="8" w16cid:durableId="998310505">
    <w:abstractNumId w:val="1"/>
  </w:num>
  <w:num w:numId="9" w16cid:durableId="1124422567">
    <w:abstractNumId w:val="0"/>
  </w:num>
  <w:num w:numId="10" w16cid:durableId="1308393029">
    <w:abstractNumId w:val="10"/>
  </w:num>
  <w:num w:numId="11" w16cid:durableId="12854557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6D6E"/>
    <w:rsid w:val="005763AB"/>
    <w:rsid w:val="00970B44"/>
    <w:rsid w:val="00AA1D8D"/>
    <w:rsid w:val="00AB05AD"/>
    <w:rsid w:val="00B47730"/>
    <w:rsid w:val="00C64AD1"/>
    <w:rsid w:val="00CB0664"/>
    <w:rsid w:val="00D06F43"/>
    <w:rsid w:val="00D33A63"/>
    <w:rsid w:val="00E668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DFA4D4"/>
  <w14:defaultImageDpi w14:val="300"/>
  <w15:docId w15:val="{7143068D-98A6-4E31-9F51-B60B9F124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64AD1"/>
    <w:rPr>
      <w:color w:val="0000FF" w:themeColor="hyperlink"/>
      <w:u w:val="single"/>
    </w:rPr>
  </w:style>
  <w:style w:type="character" w:styleId="UnresolvedMention">
    <w:name w:val="Unresolved Mention"/>
    <w:basedOn w:val="DefaultParagraphFont"/>
    <w:uiPriority w:val="99"/>
    <w:semiHidden/>
    <w:unhideWhenUsed/>
    <w:rsid w:val="00C64AD1"/>
    <w:rPr>
      <w:color w:val="605E5C"/>
      <w:shd w:val="clear" w:color="auto" w:fill="E1DFDD"/>
    </w:rPr>
  </w:style>
  <w:style w:type="character" w:styleId="FollowedHyperlink">
    <w:name w:val="FollowedHyperlink"/>
    <w:basedOn w:val="DefaultParagraphFont"/>
    <w:uiPriority w:val="99"/>
    <w:semiHidden/>
    <w:unhideWhenUsed/>
    <w:rsid w:val="00C64AD1"/>
    <w:rPr>
      <w:color w:val="800080" w:themeColor="followedHyperlink"/>
      <w:u w:val="single"/>
    </w:rPr>
  </w:style>
  <w:style w:type="paragraph" w:styleId="NormalWeb">
    <w:name w:val="Normal (Web)"/>
    <w:basedOn w:val="Normal"/>
    <w:uiPriority w:val="99"/>
    <w:semiHidden/>
    <w:unhideWhenUsed/>
    <w:rsid w:val="005763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833759">
      <w:bodyDiv w:val="1"/>
      <w:marLeft w:val="0"/>
      <w:marRight w:val="0"/>
      <w:marTop w:val="0"/>
      <w:marBottom w:val="0"/>
      <w:divBdr>
        <w:top w:val="none" w:sz="0" w:space="0" w:color="auto"/>
        <w:left w:val="none" w:sz="0" w:space="0" w:color="auto"/>
        <w:bottom w:val="none" w:sz="0" w:space="0" w:color="auto"/>
        <w:right w:val="none" w:sz="0" w:space="0" w:color="auto"/>
      </w:divBdr>
    </w:div>
    <w:div w:id="16985798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jayanthsava4@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nkedin.com/in/sai-jayanth-sava-4684822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878e4e9a-8438-45cf-bf1a-c97ea40be920}" enabled="1" method="Standard" siteId="{ef0161b4-5e5a-4541-b086-12068686a3a0}" contentBits="2" removed="0"/>
</clbl:labelList>
</file>

<file path=docProps/app.xml><?xml version="1.0" encoding="utf-8"?>
<Properties xmlns="http://schemas.openxmlformats.org/officeDocument/2006/extended-properties" xmlns:vt="http://schemas.openxmlformats.org/officeDocument/2006/docPropsVTypes">
  <Template>Normal</Template>
  <TotalTime>42</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Jayanth Sava</cp:lastModifiedBy>
  <cp:revision>2</cp:revision>
  <dcterms:created xsi:type="dcterms:W3CDTF">2013-12-23T23:15:00Z</dcterms:created>
  <dcterms:modified xsi:type="dcterms:W3CDTF">2025-08-24T07:41:00Z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63505b7c,273e471b,6c99e824</vt:lpwstr>
  </property>
  <property fmtid="{D5CDD505-2E9C-101B-9397-08002B2CF9AE}" pid="3" name="ClassificationContentMarkingFooterFontProps">
    <vt:lpwstr>#000000,10,Calibri</vt:lpwstr>
  </property>
  <property fmtid="{D5CDD505-2E9C-101B-9397-08002B2CF9AE}" pid="4" name="ClassificationContentMarkingFooterText">
    <vt:lpwstr>Internal - General Use</vt:lpwstr>
  </property>
</Properties>
</file>